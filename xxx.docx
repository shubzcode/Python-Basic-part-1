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749300</wp:posOffset>
            </wp:positionV>
            <wp:extent cx="6985000" cy="9207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920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486" w:val="left"/>
        </w:tabs>
        <w:autoSpaceDE w:val="0"/>
        <w:widowControl/>
        <w:spacing w:line="562" w:lineRule="exact" w:before="0" w:after="0"/>
        <w:ind w:left="143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51"/>
        </w:rPr>
        <w:t>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51"/>
        </w:rPr>
        <w:t xml:space="preserve">Positive Self- Affirmations </w:t>
      </w:r>
    </w:p>
    <w:p>
      <w:pPr>
        <w:autoSpaceDN w:val="0"/>
        <w:autoSpaceDE w:val="0"/>
        <w:widowControl/>
        <w:spacing w:line="450" w:lineRule="exact" w:before="808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deserve the best. </w:t>
      </w:r>
    </w:p>
    <w:p>
      <w:pPr>
        <w:autoSpaceDN w:val="0"/>
        <w:autoSpaceDE w:val="0"/>
        <w:widowControl/>
        <w:spacing w:line="448" w:lineRule="exact" w:before="640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am creative and expressive. </w:t>
      </w:r>
    </w:p>
    <w:p>
      <w:pPr>
        <w:autoSpaceDN w:val="0"/>
        <w:autoSpaceDE w:val="0"/>
        <w:widowControl/>
        <w:spacing w:line="450" w:lineRule="exact" w:before="646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am talented and can overcome negative thoughts. </w:t>
      </w:r>
    </w:p>
    <w:p>
      <w:pPr>
        <w:autoSpaceDN w:val="0"/>
        <w:tabs>
          <w:tab w:pos="662" w:val="left"/>
        </w:tabs>
        <w:autoSpaceDE w:val="0"/>
        <w:widowControl/>
        <w:spacing w:line="546" w:lineRule="exact" w:before="546" w:after="0"/>
        <w:ind w:left="312" w:right="72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deserve to be happy and have the things that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make me happy. </w:t>
      </w:r>
    </w:p>
    <w:p>
      <w:pPr>
        <w:autoSpaceDN w:val="0"/>
        <w:autoSpaceDE w:val="0"/>
        <w:widowControl/>
        <w:spacing w:line="448" w:lineRule="exact" w:before="100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have courage and can overcome challenges. </w:t>
      </w:r>
    </w:p>
    <w:p>
      <w:pPr>
        <w:autoSpaceDN w:val="0"/>
        <w:tabs>
          <w:tab w:pos="662" w:val="left"/>
        </w:tabs>
        <w:autoSpaceDE w:val="0"/>
        <w:widowControl/>
        <w:spacing w:line="546" w:lineRule="exact" w:before="546" w:after="0"/>
        <w:ind w:left="312" w:right="144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My sense of self is becoming stronger, deeper, and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more stable each day. </w:t>
      </w:r>
    </w:p>
    <w:p>
      <w:pPr>
        <w:autoSpaceDN w:val="0"/>
        <w:tabs>
          <w:tab w:pos="662" w:val="left"/>
        </w:tabs>
        <w:autoSpaceDE w:val="0"/>
        <w:widowControl/>
        <w:spacing w:line="546" w:lineRule="exact" w:before="550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My life hasn't even started yet and is full of endless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potential. </w:t>
      </w:r>
    </w:p>
    <w:p>
      <w:pPr>
        <w:autoSpaceDN w:val="0"/>
        <w:autoSpaceDE w:val="0"/>
        <w:widowControl/>
        <w:spacing w:line="448" w:lineRule="exact" w:before="644" w:after="0"/>
        <w:ind w:left="312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am more than my stress and worries. </w:t>
      </w:r>
    </w:p>
    <w:p>
      <w:pPr>
        <w:autoSpaceDN w:val="0"/>
        <w:tabs>
          <w:tab w:pos="662" w:val="left"/>
        </w:tabs>
        <w:autoSpaceDE w:val="0"/>
        <w:widowControl/>
        <w:spacing w:line="546" w:lineRule="exact" w:before="548" w:after="0"/>
        <w:ind w:left="312" w:right="864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39"/>
        </w:rPr>
        <w:t></w:t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I am not a failure. I will be where I want to be </w:t>
      </w:r>
      <w:r>
        <w:tab/>
      </w:r>
      <w:r>
        <w:rPr>
          <w:rFonts w:ascii="CIDFont+F4" w:hAnsi="CIDFont+F4" w:eastAsia="CIDFont+F4"/>
          <w:b/>
          <w:i w:val="0"/>
          <w:color w:val="000000"/>
          <w:sz w:val="39"/>
        </w:rPr>
        <w:t xml:space="preserve">one day. </w:t>
      </w:r>
    </w:p>
    <w:p>
      <w:pPr>
        <w:sectPr>
          <w:pgSz w:w="11906" w:h="16838"/>
          <w:pgMar w:top="1072" w:right="1368" w:bottom="1236" w:left="1440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749300</wp:posOffset>
            </wp:positionV>
            <wp:extent cx="6985000" cy="9207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920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732" w:val="left"/>
        </w:tabs>
        <w:autoSpaceDE w:val="0"/>
        <w:widowControl/>
        <w:spacing w:line="714" w:lineRule="exact" w:before="0" w:after="0"/>
        <w:ind w:left="1012" w:right="2304" w:firstLine="0"/>
        <w:jc w:val="left"/>
      </w:pPr>
      <w:r>
        <w:tab/>
      </w:r>
      <w:r>
        <w:rPr>
          <w:rFonts w:ascii="CIDFont+F2" w:hAnsi="CIDFont+F2" w:eastAsia="CIDFont+F2"/>
          <w:b w:val="0"/>
          <w:i w:val="0"/>
          <w:color w:val="000000"/>
          <w:sz w:val="31"/>
        </w:rPr>
        <w:t></w:t>
      </w:r>
      <w:r>
        <w:rPr>
          <w:rFonts w:ascii="CIDFont+F5" w:hAnsi="CIDFont+F5" w:eastAsia="CIDFont+F5"/>
          <w:b/>
          <w:i w:val="0"/>
          <w:color w:val="000000"/>
          <w:sz w:val="31"/>
        </w:rPr>
        <w:t>सकारा�मक आ�म-पु�ट�करण</w:t>
      </w: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>मी सव��म पा� आहे.</w:t>
      </w:r>
    </w:p>
    <w:p>
      <w:pPr>
        <w:autoSpaceDN w:val="0"/>
        <w:autoSpaceDE w:val="0"/>
        <w:widowControl/>
        <w:spacing w:line="522" w:lineRule="exact" w:before="380" w:after="0"/>
        <w:ind w:left="1012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>मी सज�नशील आ�ण अ�भ�य�त आहे.</w:t>
      </w:r>
    </w:p>
    <w:p>
      <w:pPr>
        <w:autoSpaceDN w:val="0"/>
        <w:tabs>
          <w:tab w:pos="1364" w:val="left"/>
        </w:tabs>
        <w:autoSpaceDE w:val="0"/>
        <w:widowControl/>
        <w:spacing w:line="524" w:lineRule="exact" w:before="380" w:after="0"/>
        <w:ind w:left="1012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 xml:space="preserve">मी ��तभावान आहे आ�ण नकारा�मक �वचारांवर मात क� </w:t>
      </w:r>
      <w:r>
        <w:tab/>
      </w:r>
      <w:r>
        <w:rPr>
          <w:rFonts w:ascii="CIDFont+F5" w:hAnsi="CIDFont+F5" w:eastAsia="CIDFont+F5"/>
          <w:b/>
          <w:i w:val="0"/>
          <w:color w:val="000000"/>
          <w:sz w:val="31"/>
        </w:rPr>
        <w:t>शकतो.</w:t>
      </w:r>
    </w:p>
    <w:p>
      <w:pPr>
        <w:autoSpaceDN w:val="0"/>
        <w:tabs>
          <w:tab w:pos="1364" w:val="left"/>
        </w:tabs>
        <w:autoSpaceDE w:val="0"/>
        <w:widowControl/>
        <w:spacing w:line="524" w:lineRule="exact" w:before="378" w:after="0"/>
        <w:ind w:left="1012" w:right="288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 xml:space="preserve">मी आनंद� राह�यास पा� आहे आ�ण मला आनंद देणा� या </w:t>
      </w:r>
      <w:r>
        <w:tab/>
      </w:r>
      <w:r>
        <w:rPr>
          <w:rFonts w:ascii="CIDFont+F5" w:hAnsi="CIDFont+F5" w:eastAsia="CIDFont+F5"/>
          <w:b/>
          <w:i w:val="0"/>
          <w:color w:val="000000"/>
          <w:sz w:val="31"/>
        </w:rPr>
        <w:t>गो�ट� मा�याकडे आहेत.</w:t>
      </w:r>
    </w:p>
    <w:p>
      <w:pPr>
        <w:autoSpaceDN w:val="0"/>
        <w:tabs>
          <w:tab w:pos="1364" w:val="left"/>
        </w:tabs>
        <w:autoSpaceDE w:val="0"/>
        <w:widowControl/>
        <w:spacing w:line="650" w:lineRule="exact" w:before="0" w:after="0"/>
        <w:ind w:left="1012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>मा�याकडे धैय� आहे आ�ण मी आ�हानांवर मात क� शकतो.</w:t>
      </w: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>माझी �वतःची भावना �दवस��दवस अ�धक मजबूत</w:t>
      </w:r>
      <w:r>
        <w:rPr>
          <w:rFonts w:ascii="CIDFont+F4" w:hAnsi="CIDFont+F4" w:eastAsia="CIDFont+F4"/>
          <w:b/>
          <w:i w:val="0"/>
          <w:color w:val="000000"/>
          <w:sz w:val="31"/>
        </w:rPr>
        <w:t xml:space="preserve">, </w:t>
      </w:r>
      <w:r>
        <w:rPr>
          <w:rFonts w:ascii="CIDFont+F5" w:hAnsi="CIDFont+F5" w:eastAsia="CIDFont+F5"/>
          <w:b/>
          <w:i w:val="0"/>
          <w:color w:val="000000"/>
          <w:sz w:val="31"/>
        </w:rPr>
        <w:t xml:space="preserve">सखोल </w:t>
      </w:r>
      <w:r>
        <w:tab/>
      </w:r>
      <w:r>
        <w:rPr>
          <w:rFonts w:ascii="CIDFont+F5" w:hAnsi="CIDFont+F5" w:eastAsia="CIDFont+F5"/>
          <w:b/>
          <w:i w:val="0"/>
          <w:color w:val="000000"/>
          <w:sz w:val="31"/>
        </w:rPr>
        <w:t>आ�ण अ�धक ि�थर होत आहे.</w:t>
      </w:r>
    </w:p>
    <w:p>
      <w:pPr>
        <w:autoSpaceDN w:val="0"/>
        <w:tabs>
          <w:tab w:pos="1364" w:val="left"/>
        </w:tabs>
        <w:autoSpaceDE w:val="0"/>
        <w:widowControl/>
        <w:spacing w:line="498" w:lineRule="exact" w:before="432" w:after="0"/>
        <w:ind w:left="1012" w:right="72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 xml:space="preserve">माझे आयु�य अजून सु� झालेले नाह� आ�ण ते अनंत </w:t>
      </w:r>
      <w:r>
        <w:tab/>
      </w:r>
      <w:r>
        <w:rPr>
          <w:rFonts w:ascii="CIDFont+F5" w:hAnsi="CIDFont+F5" w:eastAsia="CIDFont+F5"/>
          <w:b/>
          <w:i w:val="0"/>
          <w:color w:val="000000"/>
          <w:sz w:val="31"/>
        </w:rPr>
        <w:t>�मतेने भरलेले आहे.</w:t>
      </w:r>
    </w:p>
    <w:p>
      <w:pPr>
        <w:autoSpaceDN w:val="0"/>
        <w:autoSpaceDE w:val="0"/>
        <w:widowControl/>
        <w:spacing w:line="522" w:lineRule="exact" w:before="380" w:after="0"/>
        <w:ind w:left="1012" w:right="0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>मी मा�या तणाव आ�ण काळजीपे�ा जा�त आहे.</w:t>
      </w:r>
    </w:p>
    <w:p>
      <w:pPr>
        <w:autoSpaceDN w:val="0"/>
        <w:tabs>
          <w:tab w:pos="1364" w:val="left"/>
        </w:tabs>
        <w:autoSpaceDE w:val="0"/>
        <w:widowControl/>
        <w:spacing w:line="522" w:lineRule="exact" w:before="384" w:after="0"/>
        <w:ind w:left="1012" w:right="144" w:firstLine="0"/>
        <w:jc w:val="left"/>
      </w:pPr>
      <w:r>
        <w:rPr>
          <w:rFonts w:ascii="CIDFont+F6" w:hAnsi="CIDFont+F6" w:eastAsia="CIDFont+F6"/>
          <w:b w:val="0"/>
          <w:i w:val="0"/>
          <w:color w:val="000000"/>
          <w:sz w:val="31"/>
        </w:rPr>
        <w:t></w:t>
      </w:r>
      <w:r>
        <w:rPr>
          <w:rFonts w:ascii="CIDFont+F5" w:hAnsi="CIDFont+F5" w:eastAsia="CIDFont+F5"/>
          <w:b/>
          <w:i w:val="0"/>
          <w:color w:val="000000"/>
          <w:sz w:val="31"/>
        </w:rPr>
        <w:t xml:space="preserve">मी अपयशी नाह�. एक �दवस मला िजथे �हायचे आहे �तथे </w:t>
      </w:r>
      <w:r>
        <w:tab/>
      </w:r>
      <w:r>
        <w:rPr>
          <w:rFonts w:ascii="CIDFont+F5" w:hAnsi="CIDFont+F5" w:eastAsia="CIDFont+F5"/>
          <w:b/>
          <w:i w:val="0"/>
          <w:color w:val="000000"/>
          <w:sz w:val="31"/>
        </w:rPr>
        <w:t>मी असेन.</w:t>
      </w:r>
    </w:p>
    <w:sectPr w:rsidR="00FC693F" w:rsidRPr="0006063C" w:rsidSect="00034616">
      <w:pgSz w:w="11906" w:h="16838"/>
      <w:pgMar w:top="1326" w:right="1440" w:bottom="1440" w:left="1440" w:header="720" w:footer="720" w:gutter="0"/>
      <w:cols w:space="720" w:num="1" w:equalWidth="0">
        <w:col w:w="9026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